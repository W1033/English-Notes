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形容词从句(定语从句_关系从句)_ 英语从句中最难的_.mp4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你好，我是最在乎你的英语老师英语兔。之前我们说到从句分三大类，名词从句、形容词从句、副词从句。咱们首先研究英语从句中最重要内容最多，甚至可以说最难的一类从句。这类从句对某个人或事物进行描述，具有形容词的性质，所以被称作形容词从句，同时因为他在句中充当定语句子成分，所以也被称作定语从句。这种从句让咱们很多中国人很头疼，主要因为它的构成或者说造句习惯，可咱们中文习惯差异很大，而这种造句差异实际上是中西方思维差异导致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接下来英语对我来和你着重讲一下一形容词从句的思维方式，二形容词从句的构成，三形容词从句的限定性和非限定性。咱们再来看这句英语兔祖传例句。The rabbit is eating a carrot。兔子在吃一根胡萝卜，好吧，我知道你已经看腻了。所以咱们把它扩写一下，先看扩写后的中文，兔子再吃一根我买来的胡萝卜。这句话在咱们中国人看来很简单，我们会本能的这么理解或者说断句，兔子再吃一根我买来的胡萝卜，这句话里我买来的是个修饰之后的胡萝卜的补充限定信息，所以是定语。</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是这么一句对我们中国人来说非常简单的句子，如果给刚学中文没多久的英美人士看，就可能绕不清了。你即使告诉他每个词的词意，他们还是可能这么断句，兔子在吃一根我买来的胡萝卜，兔子先吃了我，然后买了胡萝卜，这显然有问题，因为兔子只咬人不吃人对不对？但是英语母语人士往往无法本能地意识到，这里的我买来的是个大定语，如果你再来一句，兔子在吃一根我昨天在菜市场像刚从地里回来的乌龟那儿买来的胡萝卜，他们就更不知道怎么断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过话说回来，这句中文也有点够呛，这里就体现出了中英思维方式的不同。在咱们中文里无论定语是单个形容词也好，好吃的，又或者是一句话充当的如我买来的都是放在被修饰的名词或代词之前，如胡萝卜好吃的胡萝卜，我买来的胡萝卜定语甚至会很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像刚才我昨天在菜市场，像刚从地里回来的乌龟那买来的中文构成定语特简单是吧？基本上就是形容词或句子加，但是英语就不一样了，虽然单个形容词多个形容词或副词加形容词作定语，也是放在被修饰词之前，如a tasty carrot一根好吃的胡萝卜，但是如果定语要用一句话来描述时，就没有办法通过像咱们中文的形容词或句子加这种结构来实现了。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在英语里一跟我买来的胡萝卜要说成a carrot that I bought这样的英语定语的思维方式，你可以理解为在被修饰的词之后，添加另一个和它有关系的词，然后再把这个新词放到另一个句子中进行补充说明。</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这逻辑阐述语法上新词叫关系词，它之前的被修饰的词叫先行词，这里的另一个句子就是定语从句或者说形容词从句，而因为其中包含关系词的缘故，这样的从句也被称作关系从句。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所以如果以后你在不同的语法体系里看见形容词从句、定语从句、关系从句，可别以为是三种不同的从句，它们是一回事儿，是不是感觉有点绕？你如果这么感觉，那就恰恰说明了中英思维方式的不同。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再快速总结一下中文思维。这兔子在吃一根我买来的胡萝卜，英文思维，这兔子在吃一根胡萝卜，胡萝卜的关系词，我买the rabbit is eating a carrot that I'm bought。这里的that I bought就是个定语从句，做修饰character的定语。你可能会说天至于吗？这样的思维方式有些迂回，但这其实只是两种语言思维方式不同罢了。英语里没有the rabbit is eating AI bought the carrot，就好比中文里也没有兔子在吃一根胡萝卜that我买来。这种思维方式一样。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再具体一点说咱们中文句子的定语都是前置的，一根好吃的胡萝卜跟兔子吃了的胡萝卜，一个是兔子的老师，一个我昨天看见的老师，兔子吃胡萝卜的地方，兔子吃胡萝卜的原因，而对应的英语是tasty cart，a carrot that the rabbit ate a teacher who is a rabbit，a teacher whom I saw yesterday，the place where the rabbit ate the carrot，the reason why the rabbit ate the carrot，你看从句作定语都是后置的，但你能说这两种思维方式哪种更强吗？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可不一定，中文思维方式的优点是形式统一，但缺点是有可能定语太长，如一直几个月前开始在b站上传视频，专门教英语的讨人喜爱的兔子，你看说了半天才知道是只兔子，而英语多出了个关系词的概念，这也恰恰是我们中文母语人士不太习惯的地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但是好处是如果描述很长，可以无所畏惧的放在一个长从句里，不至于说了一大堆描述后才说描述的对象。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rabbit who started applauding videos since a few months ago to focus on English teaching and disliked by many students。这之后甚至还能继续加从句整出套娃结构。This is rabbit who started up loading video since a few months ago to focus on English teaching and disliked by students who will definitely give this video a thumbs up。顺便说一下，以上这样的句子在中英文里都不可取，更好的方式是差距，比如怎么样的一只兔子，他几月前开始上传视频到b站专门教英语，他喜欢吃胡萝卜并讨人喜欢。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再说几句关于英语思维方式的题外话，可能你会觉得英语突围有点走题，但是会对你学习语言有好处，尤其是如果你打算学二外的话，其实很多西方语言表达带有常补充信息的句子都会使用这种后置的形容词从句结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兔子正在吃我买来的胡萝卜的翻译是法语，伦拉帮忙寻高科技SD，西班牙语，I可能后s卡米n到我那322月k跟play德语，但是肯定信福克斯坦的高呼特第一个考察他们的结构都和英语中的结构相似，其中德语还有4位扩展定与fis party TP的用法，dusk and she faced and for Mia kofta cohort，其中的覆灭的被我买来的恰恰就是像咱们中文一样的大定语。</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但德语中这样的说法相对少见，而这也恰恰说明西方人在这一点上的思维方式的偏好和咱们的有很大的不同，而这也恰恰就是形容词从句难点的根源。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这种中西方思维方式的不同，直接导致有些同学在平时口语和写作时会下意识去翻译中文，但是竹子翻译却翻不出来。比如要说兔子在吃一根我买来的胡萝卜，下意识的想说the rabbit is eating，I bought a carrot，但是说了一半才觉得不对劲。在这一点上，中文和日语这两种东方语言反而是一样的思维方式。兔子在吃一根我买的胡萝卜，菩萨给我，我他心安卡的宁静和他被逮捕，那么你能不能说中日语言思维方式一样，当然不行，比如刚才日语剧中的嘎就不能用蛙，也就是日语里俗称的大主语小主语，日语思维方式的细节，咱们中文思维方式里就不讲究，好像扯太远了，咱们赶紧回到从句上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刚才咱们说到形容词从句里有个关系词用来引导形容词从句，关系词可以分为关系代词和关系副词，它们有什么区别？再回头看这句。The rabbit is eating a carrot， I作为that I bought的引导词作代词的作用，所以属于关系词中的关系代词。不只是that很多我们之前见过词也可以做关系代词，比如 the teacher who ate a carrot is a rabbit。The teacher whom I saw yesterday is a rabbit。The teacher whose favorite food is carrot is rabbit。The food which the teacher likes is carrot。这里的关系代词之所以是whom whose which都是为了在他们引导的从句中更通顺，因为这些词表达的逻辑关系实际上是从对应的陈述句里变来的，而这些从句中除去关系代词在开头做引导词，其他词的语序与对应的陈述句的语序是一致的，这么说好像有点抽象，咱们来具体看一下充当定语的，原本是陈述句的句子，I bought the character。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rabbit ate a carrot，I saw the teacher yesterday。The teacher's favorite food is carrot。The teaching likes the food。咱只要先把对应的陈述句中需要替代的词变作相应的关系代词。I bought that who ate carrot？I saw whom yesterday whose favorite food is carried，the teacher likes which再把关系代词一到开头就构成了从句 that I bought who ate a carrot whom I saw yesterday whose favorite food is carrot，which the teacher likes。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刚才最后一个例句里的关系代词是which它代表之前的词food。这里其实也可以用that the food that the teacher likes is a character，也就是说关系代词that和which经常可以互换。不过他们到底有什么区别，笼统的说来，如果先行词明确，唯一没有其他可能时就要用that，而如果很多个同类事物中按限定条件选择，则不一定要用that，也可以用whi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举个例子，the rabbit ate the largest carrot that i've ever seen the largest已经说了是最大的，就那么一根没得选，所以关系代词只能是that。同理，all the rabbits that a to carrot，the only rabbit that a to carrot，the first rabbit that a to carrot，John，all only first也表明了很明确的对象没得选，所以也只能用that与此相对的。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rabbit is a carrot which I bought，这里的意思是世上胡萝卜千千万，这兔子吃的是哪一根？是我买的那一根，即我买的限定了兔子吃的胡萝卜的范围。当然这里的which也依旧可以用that the rabbit carried that I bought也是对的，你也可以这么想，连提问都不用就知道的对象就只能用that。而如果你还可以问which one are you talking about，那么就可以用which或者that关系词中的另一类关系副词是怎么回事？咱们来看这几句。This was the place where the rabbit ate the carrot。This is the reason why the rabbit ate the carrot。This was the day when the rabbit ate the carrot for the first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以上几句包含了形容词从句where the rabbit的carrot修饰place。Why the rabbit the carrot修是and when the rabbit the carrot for the first time就是day。其实之前关系在此引导的差不多，只不过这几个词where why when在句中的词类或者说词性不是代词而是副词。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自然的这些引导词属于关系词中的关系副词，我们也可以把这些关系副词转为关系代词。This was the place at which the rabbit hit the carrot。This is the reason for which the rabbitate the carrot。This was the day on which the rabbitate the carrot for the first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看出来了吗？关系副词相当于介词加关系代词，which你现在应该比较清楚形容词从句或者说定语从句的主要功能了，即限定范围。You the rabbit ate the carrot which was on the table。这里的从句which was on the table，就是为了限定凯尔特的范围，言下之意就是有好多胡萝卜，但是这兔子吃的只是其中的一根。哪一根？在桌子上的那一根这样的形容词从句属于限定性形容词从句，那么非限定性形容词从句又是怎么回事呢？顾名思义就是没有限定作用的从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好吧，这话说了等于没说，我们来直接看例句。The rabbit ate the carrot，which was on the table。这句话相当于 the rabbit is The carrot was on the table。你甚至可以理解为连续说两次的carrot太啰嗦，所以咱们就用一个代词which来替代the character。避免重复，也就是说这样的从句其实压根就没有限定的作用。因为只不过是用了个代词接着说话而已， the rabbit的character。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character was on the table其实就是一前一后表达了两个信息，兔子吃胡萝卜和胡萝卜在桌上，言下之意是完全可能只有一根胡萝卜，然后补充信息是这根胡萝卜恰巧在桌上而已。如果你还是不清楚，咱们来比较一下这两句。I have a head which is round。I have a head which is round。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第一句的言下之意是我有好几个头，其中一个是圆的，其他的头可能是方的扁的。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第二句就比较清楚，我有一个头我这个头是圆的，正因为非限定性形容词从句的这种非限定的接着补充的特性，所以往往用来做句子的插入语。比如my head which is big is useful when it rains。我有大头下雨不愁，the biggest carrot which the rabbitate was on the table。最大的那根胡萝卜曾在桌上，兔子吃了它，看出来了这两个做插入语的形容词从句都可以直接去掉，都不影响距离，而且正因为只是补充信息用，所以前面加the biggest这样确定唯一的限定词一点问题都没有。但是你却不能说 the biggest carrot which the rabbit ate was on the table。那样就变成限定性定语从句的形式了，which就和前面的the biggest冲突了。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非限定性形容词从句更厉害的是不一定是补充某个先行词，而是可以指代整句话。比如the rabbit的carrot，which is not surprising。这里的which不是指代rabbit，也不是carrot，而是之前的整个 the rabbit is the carrot这件事儿，也就是兔子吃了胡萝卜，这事儿不令人吃惊。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好，形容词从句最关键的概念就讲到这里，我是最在乎你的英语老师英语兔。请花几秒钟帮忙关注点赞转发评论。十分感谢我们下次再见。</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